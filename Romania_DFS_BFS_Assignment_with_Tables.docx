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43283" w14:textId="77777777" w:rsidR="006B6C55" w:rsidRDefault="006B6C55" w:rsidP="006B6C55">
      <w:pPr>
        <w:pStyle w:val="Heading1"/>
        <w:ind w:left="3600"/>
      </w:pPr>
    </w:p>
    <w:p w14:paraId="011FBAD9" w14:textId="77777777" w:rsidR="006B6C55" w:rsidRDefault="006B6C55" w:rsidP="006B6C55">
      <w:pPr>
        <w:pStyle w:val="Heading1"/>
        <w:ind w:left="3600"/>
      </w:pPr>
    </w:p>
    <w:p w14:paraId="44602B54" w14:textId="77777777" w:rsidR="006B6C55" w:rsidRDefault="006B6C55" w:rsidP="006B6C55">
      <w:pPr>
        <w:pStyle w:val="Heading1"/>
        <w:ind w:left="3600"/>
      </w:pPr>
    </w:p>
    <w:p w14:paraId="4329A219" w14:textId="572617E9" w:rsidR="006B6C55" w:rsidRDefault="006B6C55" w:rsidP="006B6C55">
      <w:pPr>
        <w:jc w:val="center"/>
        <w:rPr>
          <w:b/>
          <w:bCs/>
          <w:sz w:val="40"/>
          <w:szCs w:val="40"/>
        </w:rPr>
      </w:pPr>
      <w:r w:rsidRPr="006B6C55">
        <w:rPr>
          <w:b/>
          <w:bCs/>
          <w:sz w:val="40"/>
          <w:szCs w:val="40"/>
        </w:rPr>
        <w:t>Assignment 01</w:t>
      </w:r>
    </w:p>
    <w:p w14:paraId="1EDA39C7" w14:textId="600DA26F" w:rsidR="006B6C55" w:rsidRDefault="006B6C55" w:rsidP="006B6C5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 LAB</w:t>
      </w:r>
    </w:p>
    <w:p w14:paraId="2EB038BC" w14:textId="77777777" w:rsidR="006B6C55" w:rsidRDefault="006B6C55" w:rsidP="006B6C55">
      <w:pPr>
        <w:jc w:val="center"/>
        <w:rPr>
          <w:b/>
          <w:bCs/>
          <w:sz w:val="40"/>
          <w:szCs w:val="40"/>
        </w:rPr>
      </w:pPr>
    </w:p>
    <w:p w14:paraId="14C00DDF" w14:textId="77777777" w:rsidR="006B6C55" w:rsidRDefault="006B6C55" w:rsidP="006B6C55">
      <w:pPr>
        <w:jc w:val="center"/>
        <w:rPr>
          <w:b/>
          <w:bCs/>
          <w:sz w:val="40"/>
          <w:szCs w:val="40"/>
        </w:rPr>
      </w:pPr>
    </w:p>
    <w:p w14:paraId="1B22034D" w14:textId="77777777" w:rsidR="006B6C55" w:rsidRDefault="006B6C55" w:rsidP="006B6C55">
      <w:pPr>
        <w:jc w:val="center"/>
        <w:rPr>
          <w:b/>
          <w:bCs/>
          <w:sz w:val="40"/>
          <w:szCs w:val="40"/>
        </w:rPr>
      </w:pPr>
    </w:p>
    <w:p w14:paraId="04BA530E" w14:textId="3A6DB6D0" w:rsidR="006B6C55" w:rsidRDefault="006B6C55" w:rsidP="006B6C5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MISBAH UR REHMAN SAIM</w:t>
      </w:r>
    </w:p>
    <w:p w14:paraId="2A5D2EFB" w14:textId="0AC25B84" w:rsidR="006B6C55" w:rsidRPr="006B6C55" w:rsidRDefault="006B6C55" w:rsidP="006B6C5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SP24-BSE-036</w:t>
      </w:r>
    </w:p>
    <w:p w14:paraId="00B14B48" w14:textId="77777777" w:rsidR="006B6C55" w:rsidRDefault="006B6C55" w:rsidP="006B6C55">
      <w:pPr>
        <w:pStyle w:val="Heading1"/>
        <w:ind w:left="3600"/>
      </w:pPr>
    </w:p>
    <w:p w14:paraId="55D98CFC" w14:textId="77777777" w:rsidR="006B6C55" w:rsidRDefault="006B6C55" w:rsidP="006B6C55">
      <w:pPr>
        <w:pStyle w:val="Heading1"/>
        <w:ind w:left="3600"/>
      </w:pPr>
    </w:p>
    <w:p w14:paraId="7C34BBDA" w14:textId="77777777" w:rsidR="006B6C55" w:rsidRDefault="006B6C55" w:rsidP="006B6C55">
      <w:pPr>
        <w:pStyle w:val="Heading1"/>
        <w:ind w:left="3600"/>
      </w:pPr>
    </w:p>
    <w:p w14:paraId="2C43473B" w14:textId="77777777" w:rsidR="00887249" w:rsidRDefault="00887249" w:rsidP="00887249"/>
    <w:p w14:paraId="0C1E01E7" w14:textId="77777777" w:rsidR="00887249" w:rsidRPr="00887249" w:rsidRDefault="00887249" w:rsidP="00887249"/>
    <w:p w14:paraId="37D36C19" w14:textId="77777777" w:rsidR="006B6C55" w:rsidRDefault="006B6C55" w:rsidP="006B6C55">
      <w:pPr>
        <w:pStyle w:val="Heading1"/>
        <w:ind w:left="3600"/>
      </w:pPr>
    </w:p>
    <w:p w14:paraId="6BDA5C23" w14:textId="77777777" w:rsidR="00887249" w:rsidRDefault="00887249" w:rsidP="00887249"/>
    <w:p w14:paraId="29A001F4" w14:textId="77777777" w:rsidR="00887249" w:rsidRDefault="00887249" w:rsidP="00887249"/>
    <w:p w14:paraId="5E8BBE1B" w14:textId="77777777" w:rsidR="00887249" w:rsidRDefault="00887249" w:rsidP="00887249"/>
    <w:p w14:paraId="1E86AB79" w14:textId="77777777" w:rsidR="00887249" w:rsidRDefault="00887249" w:rsidP="00887249"/>
    <w:p w14:paraId="06B860A6" w14:textId="77777777" w:rsidR="00887249" w:rsidRDefault="00887249" w:rsidP="00887249"/>
    <w:p w14:paraId="1157D08E" w14:textId="77777777" w:rsidR="00887249" w:rsidRPr="00887249" w:rsidRDefault="00887249" w:rsidP="00887249"/>
    <w:p w14:paraId="67778869" w14:textId="77777777" w:rsidR="006B6C55" w:rsidRDefault="006B6C55" w:rsidP="006B6C55">
      <w:pPr>
        <w:pStyle w:val="Heading1"/>
        <w:ind w:left="3600"/>
      </w:pPr>
    </w:p>
    <w:p w14:paraId="3A20DA72" w14:textId="32F9B08C" w:rsidR="00101EA8" w:rsidRDefault="00000000">
      <w:r>
        <w:br/>
      </w:r>
    </w:p>
    <w:p w14:paraId="196928F9" w14:textId="113B8847" w:rsidR="00101EA8" w:rsidRDefault="00000000">
      <w:pPr>
        <w:pStyle w:val="Heading2"/>
      </w:pPr>
      <w:r>
        <w:lastRenderedPageBreak/>
        <w:t xml:space="preserve">1) Depth-First Search (DFS) </w:t>
      </w:r>
    </w:p>
    <w:p w14:paraId="72559EF6" w14:textId="2FF6A768" w:rsidR="00101EA8" w:rsidRDefault="00101EA8"/>
    <w:tbl>
      <w:tblPr>
        <w:tblStyle w:val="TableGrid"/>
        <w:tblW w:w="9908" w:type="dxa"/>
        <w:tblLook w:val="04A0" w:firstRow="1" w:lastRow="0" w:firstColumn="1" w:lastColumn="0" w:noHBand="0" w:noVBand="1"/>
      </w:tblPr>
      <w:tblGrid>
        <w:gridCol w:w="5418"/>
        <w:gridCol w:w="4490"/>
      </w:tblGrid>
      <w:tr w:rsidR="00101EA8" w14:paraId="36E042C6" w14:textId="77777777" w:rsidTr="005D4274">
        <w:trPr>
          <w:trHeight w:val="487"/>
        </w:trPr>
        <w:tc>
          <w:tcPr>
            <w:tcW w:w="5418" w:type="dxa"/>
            <w:tcBorders>
              <w:right w:val="single" w:sz="4" w:space="0" w:color="auto"/>
            </w:tcBorders>
            <w:shd w:val="clear" w:color="auto" w:fill="92D050"/>
          </w:tcPr>
          <w:p w14:paraId="59C040A5" w14:textId="77777777" w:rsidR="00101EA8" w:rsidRPr="006B6C55" w:rsidRDefault="00000000">
            <w:pPr>
              <w:rPr>
                <w:b/>
                <w:bCs/>
                <w:sz w:val="40"/>
                <w:szCs w:val="40"/>
              </w:rPr>
            </w:pPr>
            <w:r w:rsidRPr="006B6C55">
              <w:rPr>
                <w:b/>
                <w:bCs/>
                <w:sz w:val="40"/>
                <w:szCs w:val="40"/>
              </w:rPr>
              <w:t>OPEN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F7CEEC1" w14:textId="77777777" w:rsidR="00101EA8" w:rsidRPr="006B6C55" w:rsidRDefault="00000000">
            <w:pPr>
              <w:rPr>
                <w:b/>
                <w:bCs/>
                <w:sz w:val="40"/>
                <w:szCs w:val="40"/>
              </w:rPr>
            </w:pPr>
            <w:r w:rsidRPr="006B6C55">
              <w:rPr>
                <w:b/>
                <w:bCs/>
                <w:sz w:val="40"/>
                <w:szCs w:val="40"/>
              </w:rPr>
              <w:t>CLOSED</w:t>
            </w:r>
          </w:p>
        </w:tc>
      </w:tr>
      <w:tr w:rsidR="00101EA8" w14:paraId="1DA189D2" w14:textId="77777777" w:rsidTr="006B6C55">
        <w:trPr>
          <w:trHeight w:val="487"/>
        </w:trPr>
        <w:tc>
          <w:tcPr>
            <w:tcW w:w="5418" w:type="dxa"/>
            <w:tcBorders>
              <w:right w:val="nil"/>
            </w:tcBorders>
          </w:tcPr>
          <w:p w14:paraId="546E658B" w14:textId="738274D0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Arad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A6781" w14:textId="77777777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[]</w:t>
            </w:r>
          </w:p>
        </w:tc>
      </w:tr>
      <w:tr w:rsidR="00101EA8" w14:paraId="0E937122" w14:textId="77777777" w:rsidTr="006B6C55">
        <w:trPr>
          <w:trHeight w:val="487"/>
        </w:trPr>
        <w:tc>
          <w:tcPr>
            <w:tcW w:w="5418" w:type="dxa"/>
            <w:tcBorders>
              <w:right w:val="nil"/>
            </w:tcBorders>
          </w:tcPr>
          <w:p w14:paraId="5930FB7A" w14:textId="6E17F358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Timisoara, Sibiu, Zerind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14:paraId="472C6E62" w14:textId="77777777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[Arad]</w:t>
            </w:r>
          </w:p>
        </w:tc>
      </w:tr>
      <w:tr w:rsidR="00101EA8" w14:paraId="3AD22A14" w14:textId="77777777" w:rsidTr="006B6C55">
        <w:trPr>
          <w:trHeight w:val="456"/>
        </w:trPr>
        <w:tc>
          <w:tcPr>
            <w:tcW w:w="5418" w:type="dxa"/>
            <w:tcBorders>
              <w:right w:val="nil"/>
            </w:tcBorders>
          </w:tcPr>
          <w:p w14:paraId="4967DC6C" w14:textId="27DF6EB5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Timisoara, Sibiu, Oradea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14:paraId="3080087B" w14:textId="77777777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[Arad, Zerind]</w:t>
            </w:r>
          </w:p>
        </w:tc>
      </w:tr>
      <w:tr w:rsidR="00101EA8" w14:paraId="5CFFECC7" w14:textId="77777777" w:rsidTr="006B6C55">
        <w:trPr>
          <w:trHeight w:val="487"/>
        </w:trPr>
        <w:tc>
          <w:tcPr>
            <w:tcW w:w="5418" w:type="dxa"/>
            <w:tcBorders>
              <w:right w:val="nil"/>
            </w:tcBorders>
          </w:tcPr>
          <w:p w14:paraId="2BA5217A" w14:textId="7D962F08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Timisoara, Sibiu, Sibiu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14:paraId="7902017C" w14:textId="77777777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[Arad, Zerind, Oradea]</w:t>
            </w:r>
          </w:p>
        </w:tc>
      </w:tr>
      <w:tr w:rsidR="00101EA8" w14:paraId="32F8EBD5" w14:textId="77777777" w:rsidTr="006B6C55">
        <w:trPr>
          <w:trHeight w:val="487"/>
        </w:trPr>
        <w:tc>
          <w:tcPr>
            <w:tcW w:w="5418" w:type="dxa"/>
            <w:tcBorders>
              <w:right w:val="nil"/>
            </w:tcBorders>
          </w:tcPr>
          <w:p w14:paraId="612B7C83" w14:textId="63C65C54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Timisoara, Sibiu, Rimnicu Vilcea, Fagaras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14:paraId="5C548ED8" w14:textId="77777777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[Arad, Zerind, Oradea, Sibiu]</w:t>
            </w:r>
          </w:p>
        </w:tc>
      </w:tr>
      <w:tr w:rsidR="00101EA8" w14:paraId="08C76B09" w14:textId="77777777" w:rsidTr="006B6C55">
        <w:trPr>
          <w:trHeight w:val="976"/>
        </w:trPr>
        <w:tc>
          <w:tcPr>
            <w:tcW w:w="5418" w:type="dxa"/>
            <w:tcBorders>
              <w:right w:val="nil"/>
            </w:tcBorders>
          </w:tcPr>
          <w:p w14:paraId="127C0B6B" w14:textId="2507CD5E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Timisoara, Sibiu, Rimnicu Vilcea</w:t>
            </w:r>
            <w:r w:rsidR="006B6C55">
              <w:rPr>
                <w:sz w:val="28"/>
                <w:szCs w:val="28"/>
              </w:rPr>
              <w:t xml:space="preserve">, </w:t>
            </w:r>
            <w:r w:rsidR="006B6C55" w:rsidRPr="006B6C55">
              <w:rPr>
                <w:sz w:val="28"/>
                <w:szCs w:val="28"/>
              </w:rPr>
              <w:t>Bucharest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14:paraId="3BCED4D3" w14:textId="3A94507F" w:rsidR="00101EA8" w:rsidRPr="006B6C55" w:rsidRDefault="00000000">
            <w:pPr>
              <w:rPr>
                <w:sz w:val="28"/>
                <w:szCs w:val="28"/>
              </w:rPr>
            </w:pPr>
            <w:r w:rsidRPr="006B6C55">
              <w:rPr>
                <w:sz w:val="28"/>
                <w:szCs w:val="28"/>
              </w:rPr>
              <w:t>[Arad, Zerind, Oradea, Sibiu, Fagaras</w:t>
            </w:r>
            <w:r w:rsidR="006B6C55">
              <w:rPr>
                <w:sz w:val="28"/>
                <w:szCs w:val="28"/>
              </w:rPr>
              <w:t xml:space="preserve">, </w:t>
            </w:r>
            <w:r w:rsidR="006B6C55" w:rsidRPr="006B6C55">
              <w:rPr>
                <w:b/>
                <w:bCs/>
                <w:color w:val="003400"/>
                <w:sz w:val="28"/>
                <w:szCs w:val="28"/>
                <w:u w:val="single"/>
              </w:rPr>
              <w:t>Bucharest</w:t>
            </w:r>
            <w:r w:rsidRPr="006B6C55">
              <w:rPr>
                <w:sz w:val="28"/>
                <w:szCs w:val="28"/>
              </w:rPr>
              <w:t xml:space="preserve">] </w:t>
            </w:r>
          </w:p>
        </w:tc>
      </w:tr>
    </w:tbl>
    <w:p w14:paraId="7B49F147" w14:textId="77777777" w:rsidR="00101EA8" w:rsidRDefault="00000000">
      <w:pPr>
        <w:pStyle w:val="Heading2"/>
      </w:pPr>
      <w:r>
        <w:t>2) Breadth-First Search (BFS) with OPEN and CLOSED</w:t>
      </w:r>
    </w:p>
    <w:p w14:paraId="5EBA1AD1" w14:textId="63F5A1F2" w:rsidR="00101EA8" w:rsidRDefault="00101EA8"/>
    <w:tbl>
      <w:tblPr>
        <w:tblW w:w="9795" w:type="dxa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5130"/>
      </w:tblGrid>
      <w:tr w:rsidR="005D4274" w:rsidRPr="005D4274" w14:paraId="1DC8070A" w14:textId="77777777" w:rsidTr="005D4274">
        <w:trPr>
          <w:tblHeader/>
          <w:tblCellSpacing w:w="15" w:type="dxa"/>
        </w:trPr>
        <w:tc>
          <w:tcPr>
            <w:tcW w:w="4620" w:type="dxa"/>
            <w:shd w:val="clear" w:color="auto" w:fill="92D050"/>
            <w:vAlign w:val="center"/>
            <w:hideMark/>
          </w:tcPr>
          <w:p w14:paraId="41309F5C" w14:textId="77777777" w:rsidR="005D4274" w:rsidRPr="005D4274" w:rsidRDefault="005D4274" w:rsidP="005D4274">
            <w:pPr>
              <w:rPr>
                <w:b/>
                <w:bCs/>
                <w:sz w:val="28"/>
                <w:szCs w:val="28"/>
              </w:rPr>
            </w:pPr>
            <w:r w:rsidRPr="005D4274">
              <w:rPr>
                <w:b/>
                <w:bCs/>
                <w:sz w:val="28"/>
                <w:szCs w:val="28"/>
              </w:rPr>
              <w:t>OPEN</w:t>
            </w:r>
          </w:p>
        </w:tc>
        <w:tc>
          <w:tcPr>
            <w:tcW w:w="5085" w:type="dxa"/>
            <w:shd w:val="clear" w:color="auto" w:fill="92D050"/>
            <w:vAlign w:val="center"/>
            <w:hideMark/>
          </w:tcPr>
          <w:p w14:paraId="015E67FD" w14:textId="77777777" w:rsidR="005D4274" w:rsidRPr="005D4274" w:rsidRDefault="005D4274" w:rsidP="005D4274">
            <w:pPr>
              <w:rPr>
                <w:b/>
                <w:bCs/>
                <w:sz w:val="28"/>
                <w:szCs w:val="28"/>
              </w:rPr>
            </w:pPr>
            <w:r w:rsidRPr="005D4274">
              <w:rPr>
                <w:b/>
                <w:bCs/>
                <w:sz w:val="28"/>
                <w:szCs w:val="28"/>
              </w:rPr>
              <w:t>CLOSED</w:t>
            </w:r>
          </w:p>
        </w:tc>
      </w:tr>
      <w:tr w:rsidR="005D4274" w:rsidRPr="005D4274" w14:paraId="05975609" w14:textId="77777777" w:rsidTr="005D4274">
        <w:trPr>
          <w:tblCellSpacing w:w="15" w:type="dxa"/>
        </w:trPr>
        <w:tc>
          <w:tcPr>
            <w:tcW w:w="4620" w:type="dxa"/>
            <w:vAlign w:val="center"/>
            <w:hideMark/>
          </w:tcPr>
          <w:p w14:paraId="1DC2D1F8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[Arad]</w:t>
            </w:r>
          </w:p>
        </w:tc>
        <w:tc>
          <w:tcPr>
            <w:tcW w:w="5085" w:type="dxa"/>
            <w:vAlign w:val="center"/>
            <w:hideMark/>
          </w:tcPr>
          <w:p w14:paraId="55FDD313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[]</w:t>
            </w:r>
          </w:p>
        </w:tc>
      </w:tr>
      <w:tr w:rsidR="005D4274" w:rsidRPr="005D4274" w14:paraId="7573B553" w14:textId="77777777" w:rsidTr="005D4274">
        <w:trPr>
          <w:tblCellSpacing w:w="15" w:type="dxa"/>
        </w:trPr>
        <w:tc>
          <w:tcPr>
            <w:tcW w:w="4620" w:type="dxa"/>
            <w:vAlign w:val="center"/>
            <w:hideMark/>
          </w:tcPr>
          <w:p w14:paraId="19CC5610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[Zerind, Sibiu, Timisoara]</w:t>
            </w:r>
          </w:p>
        </w:tc>
        <w:tc>
          <w:tcPr>
            <w:tcW w:w="5085" w:type="dxa"/>
            <w:vAlign w:val="center"/>
            <w:hideMark/>
          </w:tcPr>
          <w:p w14:paraId="4F0E5F88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[Arad]</w:t>
            </w:r>
          </w:p>
        </w:tc>
      </w:tr>
      <w:tr w:rsidR="005D4274" w:rsidRPr="005D4274" w14:paraId="4787C2A6" w14:textId="77777777" w:rsidTr="005D4274">
        <w:trPr>
          <w:tblCellSpacing w:w="15" w:type="dxa"/>
        </w:trPr>
        <w:tc>
          <w:tcPr>
            <w:tcW w:w="4620" w:type="dxa"/>
            <w:vAlign w:val="center"/>
            <w:hideMark/>
          </w:tcPr>
          <w:p w14:paraId="730037F2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[Sibiu, Timisoara, Oradea]</w:t>
            </w:r>
          </w:p>
        </w:tc>
        <w:tc>
          <w:tcPr>
            <w:tcW w:w="5085" w:type="dxa"/>
            <w:vAlign w:val="center"/>
            <w:hideMark/>
          </w:tcPr>
          <w:p w14:paraId="6A6F366C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[Arad, Zerind]</w:t>
            </w:r>
          </w:p>
        </w:tc>
      </w:tr>
      <w:tr w:rsidR="005D4274" w:rsidRPr="005D4274" w14:paraId="0CB6A198" w14:textId="77777777" w:rsidTr="005D4274">
        <w:trPr>
          <w:tblCellSpacing w:w="15" w:type="dxa"/>
        </w:trPr>
        <w:tc>
          <w:tcPr>
            <w:tcW w:w="4620" w:type="dxa"/>
            <w:vAlign w:val="center"/>
            <w:hideMark/>
          </w:tcPr>
          <w:p w14:paraId="3E4325FC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[Timisoara, Oradea, Rimnicu Vilcea, Fagaras]</w:t>
            </w:r>
          </w:p>
        </w:tc>
        <w:tc>
          <w:tcPr>
            <w:tcW w:w="5085" w:type="dxa"/>
            <w:vAlign w:val="center"/>
            <w:hideMark/>
          </w:tcPr>
          <w:p w14:paraId="3114F98F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[Arad, Zerind, Sibiu]</w:t>
            </w:r>
          </w:p>
        </w:tc>
      </w:tr>
      <w:tr w:rsidR="005D4274" w:rsidRPr="005D4274" w14:paraId="3E8501F1" w14:textId="77777777" w:rsidTr="005D4274">
        <w:trPr>
          <w:tblCellSpacing w:w="15" w:type="dxa"/>
        </w:trPr>
        <w:tc>
          <w:tcPr>
            <w:tcW w:w="4620" w:type="dxa"/>
            <w:vAlign w:val="center"/>
            <w:hideMark/>
          </w:tcPr>
          <w:p w14:paraId="5561F200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[Oradea, Rimnicu Vilcea, Fagaras, Lugoj]</w:t>
            </w:r>
          </w:p>
        </w:tc>
        <w:tc>
          <w:tcPr>
            <w:tcW w:w="5085" w:type="dxa"/>
            <w:vAlign w:val="center"/>
            <w:hideMark/>
          </w:tcPr>
          <w:p w14:paraId="298DC32B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[Arad, Zerind, Sibiu, Timisoara]</w:t>
            </w:r>
          </w:p>
        </w:tc>
      </w:tr>
      <w:tr w:rsidR="005D4274" w:rsidRPr="005D4274" w14:paraId="69951FE7" w14:textId="77777777" w:rsidTr="005D4274">
        <w:trPr>
          <w:tblCellSpacing w:w="15" w:type="dxa"/>
        </w:trPr>
        <w:tc>
          <w:tcPr>
            <w:tcW w:w="4620" w:type="dxa"/>
            <w:vAlign w:val="center"/>
            <w:hideMark/>
          </w:tcPr>
          <w:p w14:paraId="0FA852AB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[Rimnicu Vilcea, Fagaras, Lugoj]</w:t>
            </w:r>
          </w:p>
        </w:tc>
        <w:tc>
          <w:tcPr>
            <w:tcW w:w="5085" w:type="dxa"/>
            <w:vAlign w:val="center"/>
            <w:hideMark/>
          </w:tcPr>
          <w:p w14:paraId="477834F9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[Arad, Zerind, Sibiu, Timisoara, Oradea]</w:t>
            </w:r>
          </w:p>
        </w:tc>
      </w:tr>
      <w:tr w:rsidR="005D4274" w:rsidRPr="005D4274" w14:paraId="38F382BC" w14:textId="77777777" w:rsidTr="005D4274">
        <w:trPr>
          <w:tblCellSpacing w:w="15" w:type="dxa"/>
        </w:trPr>
        <w:tc>
          <w:tcPr>
            <w:tcW w:w="4620" w:type="dxa"/>
            <w:vAlign w:val="center"/>
            <w:hideMark/>
          </w:tcPr>
          <w:p w14:paraId="18F5CCE4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[Fagaras, Lugoj, Pitesti, Craiova]</w:t>
            </w:r>
          </w:p>
        </w:tc>
        <w:tc>
          <w:tcPr>
            <w:tcW w:w="5085" w:type="dxa"/>
            <w:vAlign w:val="center"/>
            <w:hideMark/>
          </w:tcPr>
          <w:p w14:paraId="28C216DA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[Arad, Zerind, Sibiu, Timisoara, Oradea, Rimnicu Vilcea]</w:t>
            </w:r>
          </w:p>
        </w:tc>
      </w:tr>
      <w:tr w:rsidR="005D4274" w:rsidRPr="005D4274" w14:paraId="1087920B" w14:textId="77777777" w:rsidTr="005D4274">
        <w:trPr>
          <w:tblCellSpacing w:w="15" w:type="dxa"/>
        </w:trPr>
        <w:tc>
          <w:tcPr>
            <w:tcW w:w="4620" w:type="dxa"/>
            <w:vAlign w:val="center"/>
            <w:hideMark/>
          </w:tcPr>
          <w:p w14:paraId="70EB4275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[Lugoj, Pitesti, Craiova, Bucharest]</w:t>
            </w:r>
          </w:p>
        </w:tc>
        <w:tc>
          <w:tcPr>
            <w:tcW w:w="5085" w:type="dxa"/>
            <w:vAlign w:val="center"/>
            <w:hideMark/>
          </w:tcPr>
          <w:p w14:paraId="0C616C62" w14:textId="77777777" w:rsidR="005D4274" w:rsidRPr="005D4274" w:rsidRDefault="005D4274" w:rsidP="005D4274">
            <w:pPr>
              <w:rPr>
                <w:sz w:val="28"/>
                <w:szCs w:val="28"/>
              </w:rPr>
            </w:pPr>
            <w:r w:rsidRPr="005D4274">
              <w:rPr>
                <w:sz w:val="28"/>
                <w:szCs w:val="28"/>
              </w:rPr>
              <w:t>[Arad, Zerind, Sibiu, Timisoara, Oradea, Rimnicu Vilcea, Fagaras, Bucharest]</w:t>
            </w:r>
          </w:p>
        </w:tc>
      </w:tr>
    </w:tbl>
    <w:p w14:paraId="3EC29DF2" w14:textId="77777777" w:rsidR="005D4274" w:rsidRDefault="005D4274"/>
    <w:p w14:paraId="5C415F94" w14:textId="77777777" w:rsidR="005D4274" w:rsidRDefault="005D4274"/>
    <w:p w14:paraId="06ADC489" w14:textId="77777777" w:rsidR="00101EA8" w:rsidRDefault="00000000">
      <w:pPr>
        <w:pStyle w:val="Heading2"/>
      </w:pPr>
      <w:r>
        <w:t>3) Python Implementation</w:t>
      </w:r>
    </w:p>
    <w:p w14:paraId="34BF6889" w14:textId="6AAB0BF7" w:rsidR="005D4274" w:rsidRPr="005D4274" w:rsidRDefault="005D4274" w:rsidP="005D4274">
      <w:pPr>
        <w:rPr>
          <w:b/>
          <w:bCs/>
          <w:sz w:val="32"/>
          <w:szCs w:val="32"/>
          <w:u w:val="single"/>
        </w:rPr>
      </w:pPr>
      <w:r w:rsidRPr="005D4274">
        <w:rPr>
          <w:b/>
          <w:bCs/>
          <w:sz w:val="32"/>
          <w:szCs w:val="32"/>
          <w:u w:val="single"/>
        </w:rPr>
        <w:t>BFS</w:t>
      </w:r>
    </w:p>
    <w:p w14:paraId="53597FF4" w14:textId="77777777" w:rsidR="00101EA8" w:rsidRDefault="00101EA8"/>
    <w:p w14:paraId="28A303EB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from collections import deque</w:t>
      </w:r>
    </w:p>
    <w:p w14:paraId="10DA0BD1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1804024E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def breadth_first_search(graph, start, goal):</w:t>
      </w:r>
    </w:p>
    <w:p w14:paraId="6CD938B5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# Initialize</w:t>
      </w:r>
    </w:p>
    <w:p w14:paraId="646177CE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open_list = deque([start])   # queue for nodes to explore</w:t>
      </w:r>
    </w:p>
    <w:p w14:paraId="0A3E0403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closed_list = []             # visited nodes</w:t>
      </w:r>
    </w:p>
    <w:p w14:paraId="082CA955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3468C4DF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while open_list:             # while states remain</w:t>
      </w:r>
    </w:p>
    <w:p w14:paraId="3255722F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# Remove leftmost state (FIFO)</w:t>
      </w:r>
    </w:p>
    <w:p w14:paraId="130A4061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X = open_list.popleft()</w:t>
      </w:r>
    </w:p>
    <w:p w14:paraId="0B5491C6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print(f"Visiting: {X}")</w:t>
      </w:r>
    </w:p>
    <w:p w14:paraId="466905D0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print(f"OPEN: {list(open_list)} \t CLOSED: {closed_list}")</w:t>
      </w:r>
    </w:p>
    <w:p w14:paraId="4610CED5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0DDBAC28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# Goal test</w:t>
      </w:r>
    </w:p>
    <w:p w14:paraId="3F6827CA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if X == goal:</w:t>
      </w:r>
    </w:p>
    <w:p w14:paraId="19CB3F23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    print(f"SUCCESS: Goal '{goal}' found!")</w:t>
      </w:r>
    </w:p>
    <w:p w14:paraId="2541D185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    return True</w:t>
      </w:r>
    </w:p>
    <w:p w14:paraId="690FB0CF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19FED8B5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# Generate children</w:t>
      </w:r>
    </w:p>
    <w:p w14:paraId="60CC539F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children = graph.get(X, [])</w:t>
      </w:r>
    </w:p>
    <w:p w14:paraId="19B0D9A0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309980F4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# Mark current node as visited</w:t>
      </w:r>
    </w:p>
    <w:p w14:paraId="0BF4E277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closed_list.append(X)</w:t>
      </w:r>
    </w:p>
    <w:p w14:paraId="4CA0B031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4B943426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# Add children (if not already in OPEN or CLOSED)</w:t>
      </w:r>
    </w:p>
    <w:p w14:paraId="0FA1624F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for child in children:</w:t>
      </w:r>
    </w:p>
    <w:p w14:paraId="3D4535A2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    if child not in open_list and child not in closed_list:</w:t>
      </w:r>
    </w:p>
    <w:p w14:paraId="232765E3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            open_list.append(child)</w:t>
      </w:r>
    </w:p>
    <w:p w14:paraId="397C8DBB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7A5617B8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# If no states left</w:t>
      </w:r>
    </w:p>
    <w:p w14:paraId="53D8F769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print("FAIL: Goal not found.")</w:t>
      </w:r>
    </w:p>
    <w:p w14:paraId="459863DE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return False</w:t>
      </w:r>
    </w:p>
    <w:p w14:paraId="023C04A2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538A6B2E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003EA3A0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# Romania map (partial graph for Arad → Bucharest search)</w:t>
      </w:r>
    </w:p>
    <w:p w14:paraId="7E17E86B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graph = {</w:t>
      </w:r>
    </w:p>
    <w:p w14:paraId="763C5305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"Arad": ["Zerind", "Sibiu", "Timisoara"],</w:t>
      </w:r>
    </w:p>
    <w:p w14:paraId="0349E2AD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"Zerind": ["Arad", "Oradea"],</w:t>
      </w:r>
    </w:p>
    <w:p w14:paraId="4489C410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"Oradea": ["Zerind", "Sibiu"],</w:t>
      </w:r>
    </w:p>
    <w:p w14:paraId="74338303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"Sibiu": ["Arad", "Oradea", "Fagaras", "Rimnicu Vilcea"],</w:t>
      </w:r>
    </w:p>
    <w:p w14:paraId="7735FBD4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"Fagaras": ["Sibiu", "Bucharest"],</w:t>
      </w:r>
    </w:p>
    <w:p w14:paraId="6D0AEA06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"Rimnicu Vilcea": ["Sibiu", "Pitesti", "Craiova"],</w:t>
      </w:r>
    </w:p>
    <w:p w14:paraId="56C0EBAE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"Pitesti": ["Rimnicu Vilcea", "Craiova", "Bucharest"],</w:t>
      </w:r>
    </w:p>
    <w:p w14:paraId="421E43A8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"Bucharest": ["Fagaras", "Pitesti", "Giurgiu", "Urziceni"],</w:t>
      </w:r>
    </w:p>
    <w:p w14:paraId="1E166EE2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"Timisoara": ["Arad", "Lugoj"],</w:t>
      </w:r>
    </w:p>
    <w:p w14:paraId="5DA88853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"Lugoj": ["Timisoara", "Mehadia"],</w:t>
      </w:r>
    </w:p>
    <w:p w14:paraId="2582C925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"Mehadia": ["Lugoj", "Drobeta"],</w:t>
      </w:r>
    </w:p>
    <w:p w14:paraId="256B66FC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"Drobeta": ["Mehadia", "Craiova"],</w:t>
      </w:r>
    </w:p>
    <w:p w14:paraId="245AA385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"Craiova": ["Drobeta", "Rimnicu Vilcea", "Pitesti"],</w:t>
      </w:r>
    </w:p>
    <w:p w14:paraId="443FF437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"Giurgiu": ["Bucharest"],</w:t>
      </w:r>
    </w:p>
    <w:p w14:paraId="6488C615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"Urziceni": ["Bucharest", "Vaslui", "Hirsova"],</w:t>
      </w:r>
    </w:p>
    <w:p w14:paraId="6E24073E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"Hirsova": ["Urziceni", "Eforie"],</w:t>
      </w:r>
    </w:p>
    <w:p w14:paraId="7736B9C6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"Eforie": ["Hirsova"],</w:t>
      </w:r>
    </w:p>
    <w:p w14:paraId="0981E2A2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"Vaslui": ["Iasi", "Urziceni"],</w:t>
      </w:r>
    </w:p>
    <w:p w14:paraId="56E02483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"Iasi": ["Neamt", "Vaslui"],</w:t>
      </w:r>
    </w:p>
    <w:p w14:paraId="6FE59040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 xml:space="preserve">    "Neamt": ["Iasi"]</w:t>
      </w:r>
    </w:p>
    <w:p w14:paraId="54DBDF36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}</w:t>
      </w:r>
    </w:p>
    <w:p w14:paraId="120EED1E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</w:p>
    <w:p w14:paraId="61AB4AD9" w14:textId="77777777" w:rsidR="005D4274" w:rsidRPr="005D4274" w:rsidRDefault="005D4274" w:rsidP="005D4274">
      <w:pPr>
        <w:pStyle w:val="Heading2"/>
        <w:spacing w:line="276" w:lineRule="auto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# Run BFS</w:t>
      </w:r>
    </w:p>
    <w:p w14:paraId="1A72830F" w14:textId="77777777" w:rsidR="005D4274" w:rsidRDefault="005D4274" w:rsidP="005D4274">
      <w:pPr>
        <w:pStyle w:val="Heading2"/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</w:pPr>
      <w:r w:rsidRPr="005D4274">
        <w:rPr>
          <w:rFonts w:ascii="Courier New" w:eastAsia="Times New Roman" w:hAnsi="Courier New" w:cs="Times New Roman"/>
          <w:b w:val="0"/>
          <w:bCs w:val="0"/>
          <w:color w:val="auto"/>
          <w:sz w:val="20"/>
          <w:szCs w:val="24"/>
        </w:rPr>
        <w:t>breadth_first_search(graph, "Arad", "Bucharest")</w:t>
      </w:r>
    </w:p>
    <w:p w14:paraId="4610C3BD" w14:textId="77777777" w:rsidR="00887249" w:rsidRDefault="00887249" w:rsidP="00887249"/>
    <w:p w14:paraId="7521DE27" w14:textId="170A0B83" w:rsidR="00887249" w:rsidRPr="00887249" w:rsidRDefault="00887249" w:rsidP="00887249">
      <w:r>
        <w:rPr>
          <w:noProof/>
        </w:rPr>
        <w:drawing>
          <wp:inline distT="0" distB="0" distL="0" distR="0" wp14:anchorId="776862C0" wp14:editId="44B8B41A">
            <wp:extent cx="7947318" cy="1743075"/>
            <wp:effectExtent l="0" t="0" r="0" b="0"/>
            <wp:docPr id="128543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34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48419" cy="174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6E65" w14:textId="77777777" w:rsidR="003145BA" w:rsidRDefault="003145BA" w:rsidP="003145BA"/>
    <w:p w14:paraId="2CDA6283" w14:textId="51EF79C7" w:rsidR="003145BA" w:rsidRDefault="003145BA" w:rsidP="003145BA">
      <w:pPr>
        <w:rPr>
          <w:b/>
          <w:bCs/>
          <w:sz w:val="36"/>
          <w:szCs w:val="36"/>
          <w:u w:val="single"/>
        </w:rPr>
      </w:pPr>
      <w:r w:rsidRPr="003145BA">
        <w:rPr>
          <w:b/>
          <w:bCs/>
          <w:sz w:val="36"/>
          <w:szCs w:val="36"/>
          <w:u w:val="single"/>
        </w:rPr>
        <w:t>DFS</w:t>
      </w:r>
    </w:p>
    <w:p w14:paraId="4D72FEE9" w14:textId="77777777" w:rsidR="003145BA" w:rsidRDefault="003145BA" w:rsidP="003145BA">
      <w:pPr>
        <w:rPr>
          <w:b/>
          <w:bCs/>
          <w:sz w:val="36"/>
          <w:szCs w:val="36"/>
          <w:u w:val="single"/>
        </w:rPr>
      </w:pPr>
    </w:p>
    <w:p w14:paraId="641E6CD0" w14:textId="77777777" w:rsidR="003145BA" w:rsidRDefault="003145BA" w:rsidP="003145BA">
      <w:r>
        <w:t>def depth_first_search(graph, start, goal):</w:t>
      </w:r>
    </w:p>
    <w:p w14:paraId="7E414E83" w14:textId="77777777" w:rsidR="003145BA" w:rsidRDefault="003145BA" w:rsidP="003145BA">
      <w:r>
        <w:t xml:space="preserve">    # Initialize</w:t>
      </w:r>
    </w:p>
    <w:p w14:paraId="2A6DE776" w14:textId="77777777" w:rsidR="003145BA" w:rsidRDefault="003145BA" w:rsidP="003145BA">
      <w:r>
        <w:t xml:space="preserve">    open_list = [start]   # stack for nodes to explore (LIFO)</w:t>
      </w:r>
    </w:p>
    <w:p w14:paraId="555554AF" w14:textId="77777777" w:rsidR="003145BA" w:rsidRDefault="003145BA" w:rsidP="003145BA">
      <w:r>
        <w:t xml:space="preserve">    closed_list = []      # visited nodes</w:t>
      </w:r>
    </w:p>
    <w:p w14:paraId="459EADF7" w14:textId="77777777" w:rsidR="003145BA" w:rsidRDefault="003145BA" w:rsidP="003145BA"/>
    <w:p w14:paraId="7384C840" w14:textId="77777777" w:rsidR="003145BA" w:rsidRDefault="003145BA" w:rsidP="003145BA">
      <w:r>
        <w:t xml:space="preserve">    while open_list:      # while states remain</w:t>
      </w:r>
    </w:p>
    <w:p w14:paraId="48033231" w14:textId="77777777" w:rsidR="003145BA" w:rsidRDefault="003145BA" w:rsidP="003145BA">
      <w:r>
        <w:t xml:space="preserve">        # Remove rightmost state (LIFO stack)</w:t>
      </w:r>
    </w:p>
    <w:p w14:paraId="3DA94DDA" w14:textId="77777777" w:rsidR="003145BA" w:rsidRDefault="003145BA" w:rsidP="003145BA">
      <w:r>
        <w:t xml:space="preserve">        X = open_list.pop()</w:t>
      </w:r>
    </w:p>
    <w:p w14:paraId="231C8C0C" w14:textId="77777777" w:rsidR="003145BA" w:rsidRDefault="003145BA" w:rsidP="003145BA">
      <w:r>
        <w:t xml:space="preserve">        print(f"Visiting: {X}")</w:t>
      </w:r>
    </w:p>
    <w:p w14:paraId="193578C3" w14:textId="77777777" w:rsidR="003145BA" w:rsidRDefault="003145BA" w:rsidP="003145BA">
      <w:r>
        <w:t xml:space="preserve">        print(f"OPEN: {open_list} \t CLOSED: {closed_list}")</w:t>
      </w:r>
    </w:p>
    <w:p w14:paraId="3366807F" w14:textId="77777777" w:rsidR="003145BA" w:rsidRDefault="003145BA" w:rsidP="003145BA"/>
    <w:p w14:paraId="7E5C4FB1" w14:textId="77777777" w:rsidR="003145BA" w:rsidRDefault="003145BA" w:rsidP="003145BA">
      <w:r>
        <w:t xml:space="preserve">        # Goal test</w:t>
      </w:r>
    </w:p>
    <w:p w14:paraId="366A250C" w14:textId="77777777" w:rsidR="003145BA" w:rsidRDefault="003145BA" w:rsidP="003145BA">
      <w:r>
        <w:t xml:space="preserve">        if X == goal:</w:t>
      </w:r>
    </w:p>
    <w:p w14:paraId="211C1EFE" w14:textId="77777777" w:rsidR="003145BA" w:rsidRDefault="003145BA" w:rsidP="003145BA">
      <w:r>
        <w:t xml:space="preserve">            print(f"SUCCESS: Goal '{goal}' found!")</w:t>
      </w:r>
    </w:p>
    <w:p w14:paraId="4EDDC3C0" w14:textId="77777777" w:rsidR="003145BA" w:rsidRDefault="003145BA" w:rsidP="003145BA">
      <w:r>
        <w:t xml:space="preserve">            return True</w:t>
      </w:r>
    </w:p>
    <w:p w14:paraId="2CAB6F8C" w14:textId="77777777" w:rsidR="003145BA" w:rsidRDefault="003145BA" w:rsidP="003145BA"/>
    <w:p w14:paraId="47E31CAF" w14:textId="77777777" w:rsidR="003145BA" w:rsidRDefault="003145BA" w:rsidP="003145BA">
      <w:r>
        <w:t xml:space="preserve">        # Generate children</w:t>
      </w:r>
    </w:p>
    <w:p w14:paraId="6ED042B5" w14:textId="77777777" w:rsidR="003145BA" w:rsidRDefault="003145BA" w:rsidP="003145BA">
      <w:r>
        <w:t xml:space="preserve">        children = graph.get(X, [])</w:t>
      </w:r>
    </w:p>
    <w:p w14:paraId="469C117D" w14:textId="77777777" w:rsidR="003145BA" w:rsidRDefault="003145BA" w:rsidP="003145BA"/>
    <w:p w14:paraId="6C57CC70" w14:textId="77777777" w:rsidR="003145BA" w:rsidRDefault="003145BA" w:rsidP="003145BA">
      <w:r>
        <w:t xml:space="preserve">        # Mark current node as visited</w:t>
      </w:r>
    </w:p>
    <w:p w14:paraId="7F4AD154" w14:textId="77777777" w:rsidR="003145BA" w:rsidRDefault="003145BA" w:rsidP="003145BA">
      <w:r>
        <w:t xml:space="preserve">        closed_list.append(X)</w:t>
      </w:r>
    </w:p>
    <w:p w14:paraId="744D9267" w14:textId="77777777" w:rsidR="003145BA" w:rsidRDefault="003145BA" w:rsidP="003145BA"/>
    <w:p w14:paraId="5EF6623E" w14:textId="77777777" w:rsidR="003145BA" w:rsidRDefault="003145BA" w:rsidP="003145BA">
      <w:r>
        <w:t xml:space="preserve">        # Push children (if not already in OPEN or CLOSED)</w:t>
      </w:r>
    </w:p>
    <w:p w14:paraId="2D23C2DC" w14:textId="77777777" w:rsidR="003145BA" w:rsidRDefault="003145BA" w:rsidP="003145BA">
      <w:r>
        <w:t xml:space="preserve">        # reversed() ensures left-to-right expansion order</w:t>
      </w:r>
    </w:p>
    <w:p w14:paraId="4FF73FB2" w14:textId="77777777" w:rsidR="003145BA" w:rsidRDefault="003145BA" w:rsidP="003145BA">
      <w:r>
        <w:t xml:space="preserve">        for child in reversed(children):</w:t>
      </w:r>
    </w:p>
    <w:p w14:paraId="5B537E55" w14:textId="77777777" w:rsidR="003145BA" w:rsidRDefault="003145BA" w:rsidP="003145BA">
      <w:r>
        <w:t xml:space="preserve">            if child not in open_list and child not in closed_list:</w:t>
      </w:r>
    </w:p>
    <w:p w14:paraId="2D226796" w14:textId="77777777" w:rsidR="003145BA" w:rsidRDefault="003145BA" w:rsidP="003145BA">
      <w:r>
        <w:t xml:space="preserve">                open_list.append(child)</w:t>
      </w:r>
    </w:p>
    <w:p w14:paraId="1BEC9DC4" w14:textId="77777777" w:rsidR="003145BA" w:rsidRDefault="003145BA" w:rsidP="003145BA"/>
    <w:p w14:paraId="5F6D2B7D" w14:textId="77777777" w:rsidR="003145BA" w:rsidRDefault="003145BA" w:rsidP="003145BA">
      <w:r>
        <w:t xml:space="preserve">    # If no states left</w:t>
      </w:r>
    </w:p>
    <w:p w14:paraId="7A2A3897" w14:textId="77777777" w:rsidR="003145BA" w:rsidRDefault="003145BA" w:rsidP="003145BA">
      <w:r>
        <w:t xml:space="preserve">    print("FAIL: Goal not found.")</w:t>
      </w:r>
    </w:p>
    <w:p w14:paraId="40CA056C" w14:textId="77777777" w:rsidR="003145BA" w:rsidRDefault="003145BA" w:rsidP="003145BA">
      <w:r>
        <w:t xml:space="preserve">    return False</w:t>
      </w:r>
    </w:p>
    <w:p w14:paraId="213ED0C9" w14:textId="77777777" w:rsidR="003145BA" w:rsidRDefault="003145BA" w:rsidP="003145BA"/>
    <w:p w14:paraId="01DC6C9D" w14:textId="77777777" w:rsidR="003145BA" w:rsidRDefault="003145BA" w:rsidP="003145BA"/>
    <w:p w14:paraId="003F825B" w14:textId="77777777" w:rsidR="003145BA" w:rsidRDefault="003145BA" w:rsidP="003145BA">
      <w:r>
        <w:t># Romania map (same as BFS)</w:t>
      </w:r>
    </w:p>
    <w:p w14:paraId="1F787CD5" w14:textId="77777777" w:rsidR="003145BA" w:rsidRDefault="003145BA" w:rsidP="003145BA">
      <w:r>
        <w:t>graph = {</w:t>
      </w:r>
    </w:p>
    <w:p w14:paraId="6C59C273" w14:textId="77777777" w:rsidR="003145BA" w:rsidRDefault="003145BA" w:rsidP="003145BA">
      <w:r>
        <w:t xml:space="preserve">    "Arad": ["Zerind", "Sibiu", "Timisoara"],</w:t>
      </w:r>
    </w:p>
    <w:p w14:paraId="4A85A5DF" w14:textId="77777777" w:rsidR="003145BA" w:rsidRDefault="003145BA" w:rsidP="003145BA">
      <w:r>
        <w:t xml:space="preserve">    "Zerind": ["Arad", "Oradea"],</w:t>
      </w:r>
    </w:p>
    <w:p w14:paraId="04392BAA" w14:textId="77777777" w:rsidR="003145BA" w:rsidRDefault="003145BA" w:rsidP="003145BA">
      <w:r>
        <w:t xml:space="preserve">    "Oradea": ["Zerind", "Sibiu"],</w:t>
      </w:r>
    </w:p>
    <w:p w14:paraId="204CCF75" w14:textId="77777777" w:rsidR="003145BA" w:rsidRDefault="003145BA" w:rsidP="003145BA">
      <w:r>
        <w:t xml:space="preserve">    "Sibiu": ["Arad", "Oradea", "Fagaras", "Rimnicu Vilcea"],</w:t>
      </w:r>
    </w:p>
    <w:p w14:paraId="3DBF85E8" w14:textId="77777777" w:rsidR="003145BA" w:rsidRDefault="003145BA" w:rsidP="003145BA">
      <w:r>
        <w:t xml:space="preserve">    "Fagaras": ["Sibiu", "Bucharest"],</w:t>
      </w:r>
    </w:p>
    <w:p w14:paraId="7780FD47" w14:textId="77777777" w:rsidR="003145BA" w:rsidRDefault="003145BA" w:rsidP="003145BA">
      <w:r>
        <w:t xml:space="preserve">    "Rimnicu Vilcea": ["Sibiu", "Pitesti", "Craiova"],</w:t>
      </w:r>
    </w:p>
    <w:p w14:paraId="2A81917E" w14:textId="77777777" w:rsidR="003145BA" w:rsidRDefault="003145BA" w:rsidP="003145BA">
      <w:r>
        <w:t xml:space="preserve">    "Pitesti": ["Rimnicu Vilcea", "Craiova", "Bucharest"],</w:t>
      </w:r>
    </w:p>
    <w:p w14:paraId="47B75CA0" w14:textId="77777777" w:rsidR="003145BA" w:rsidRDefault="003145BA" w:rsidP="003145BA">
      <w:r>
        <w:t xml:space="preserve">    "Bucharest": ["Fagaras", "Pitesti", "Giurgiu", "Urziceni"],</w:t>
      </w:r>
    </w:p>
    <w:p w14:paraId="60693566" w14:textId="77777777" w:rsidR="003145BA" w:rsidRDefault="003145BA" w:rsidP="003145BA">
      <w:r>
        <w:t xml:space="preserve">    "Timisoara": ["Arad", "Lugoj"],</w:t>
      </w:r>
    </w:p>
    <w:p w14:paraId="3F326AA3" w14:textId="77777777" w:rsidR="003145BA" w:rsidRDefault="003145BA" w:rsidP="003145BA">
      <w:r>
        <w:t xml:space="preserve">    "Lugoj": ["Timisoara", "Mehadia"],</w:t>
      </w:r>
    </w:p>
    <w:p w14:paraId="0C31CE3A" w14:textId="77777777" w:rsidR="003145BA" w:rsidRDefault="003145BA" w:rsidP="003145BA">
      <w:r>
        <w:t xml:space="preserve">    "Mehadia": ["Lugoj", "Drobeta"],</w:t>
      </w:r>
    </w:p>
    <w:p w14:paraId="6DC146D5" w14:textId="77777777" w:rsidR="003145BA" w:rsidRDefault="003145BA" w:rsidP="003145BA">
      <w:r>
        <w:t xml:space="preserve">    "Drobeta": ["Mehadia", "Craiova"],</w:t>
      </w:r>
    </w:p>
    <w:p w14:paraId="2AC74953" w14:textId="77777777" w:rsidR="003145BA" w:rsidRDefault="003145BA" w:rsidP="003145BA">
      <w:r>
        <w:t xml:space="preserve">    "Craiova": ["Drobeta", "Rimnicu Vilcea", "Pitesti"],</w:t>
      </w:r>
    </w:p>
    <w:p w14:paraId="3A54B704" w14:textId="77777777" w:rsidR="003145BA" w:rsidRDefault="003145BA" w:rsidP="003145BA">
      <w:r>
        <w:t xml:space="preserve">    "Giurgiu": ["Bucharest"],</w:t>
      </w:r>
    </w:p>
    <w:p w14:paraId="5EFDE154" w14:textId="77777777" w:rsidR="003145BA" w:rsidRDefault="003145BA" w:rsidP="003145BA">
      <w:r>
        <w:t xml:space="preserve">    "Urziceni": ["Bucharest", "Vaslui", "Hirsova"],</w:t>
      </w:r>
    </w:p>
    <w:p w14:paraId="4CBA3B4A" w14:textId="77777777" w:rsidR="003145BA" w:rsidRDefault="003145BA" w:rsidP="003145BA">
      <w:r>
        <w:t xml:space="preserve">    "Hirsova": ["Urziceni", "Eforie"],</w:t>
      </w:r>
    </w:p>
    <w:p w14:paraId="1F8175AE" w14:textId="77777777" w:rsidR="003145BA" w:rsidRDefault="003145BA" w:rsidP="003145BA">
      <w:r>
        <w:t xml:space="preserve">    "Eforie": ["Hirsova"],</w:t>
      </w:r>
    </w:p>
    <w:p w14:paraId="448C47FD" w14:textId="77777777" w:rsidR="003145BA" w:rsidRDefault="003145BA" w:rsidP="003145BA">
      <w:r>
        <w:t xml:space="preserve">    "Vaslui": ["Iasi", "Urziceni"],</w:t>
      </w:r>
    </w:p>
    <w:p w14:paraId="54B27C17" w14:textId="77777777" w:rsidR="003145BA" w:rsidRDefault="003145BA" w:rsidP="003145BA">
      <w:r>
        <w:t xml:space="preserve">    "Iasi": ["Neamt", "Vaslui"],</w:t>
      </w:r>
    </w:p>
    <w:p w14:paraId="5E4F6D9F" w14:textId="77777777" w:rsidR="003145BA" w:rsidRDefault="003145BA" w:rsidP="003145BA">
      <w:r>
        <w:t xml:space="preserve">    "Neamt": ["Iasi"]</w:t>
      </w:r>
    </w:p>
    <w:p w14:paraId="282D62DA" w14:textId="77777777" w:rsidR="003145BA" w:rsidRDefault="003145BA" w:rsidP="003145BA">
      <w:r>
        <w:t>}</w:t>
      </w:r>
    </w:p>
    <w:p w14:paraId="703602DC" w14:textId="77777777" w:rsidR="003145BA" w:rsidRDefault="003145BA" w:rsidP="003145BA"/>
    <w:p w14:paraId="63189E91" w14:textId="77777777" w:rsidR="003145BA" w:rsidRDefault="003145BA" w:rsidP="003145BA">
      <w:r>
        <w:t># Run DFS</w:t>
      </w:r>
    </w:p>
    <w:p w14:paraId="4BE7CB9F" w14:textId="42880933" w:rsidR="003145BA" w:rsidRDefault="003145BA" w:rsidP="003145BA">
      <w:r>
        <w:t>depth_first_search(graph, "Arad", "Bucharest")</w:t>
      </w:r>
    </w:p>
    <w:p w14:paraId="60F0C515" w14:textId="77777777" w:rsidR="003145BA" w:rsidRDefault="003145BA" w:rsidP="003145BA"/>
    <w:p w14:paraId="0C73020C" w14:textId="77777777" w:rsidR="00887249" w:rsidRDefault="00887249" w:rsidP="003145BA"/>
    <w:p w14:paraId="41B2E831" w14:textId="52649A0F" w:rsidR="00887249" w:rsidRPr="003145BA" w:rsidRDefault="00887249" w:rsidP="003145BA">
      <w:r>
        <w:rPr>
          <w:noProof/>
        </w:rPr>
        <w:drawing>
          <wp:inline distT="0" distB="0" distL="0" distR="0" wp14:anchorId="78770B0F" wp14:editId="24741D4A">
            <wp:extent cx="5486400" cy="1971675"/>
            <wp:effectExtent l="0" t="0" r="0" b="9525"/>
            <wp:docPr id="152264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48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9842" w14:textId="1E335F40" w:rsidR="00101EA8" w:rsidRPr="003145BA" w:rsidRDefault="003145BA" w:rsidP="005D4274">
      <w:pPr>
        <w:pStyle w:val="Heading2"/>
        <w:rPr>
          <w:color w:val="003400"/>
          <w:sz w:val="40"/>
          <w:szCs w:val="40"/>
          <w:u w:val="single"/>
        </w:rPr>
      </w:pPr>
      <w:r>
        <w:rPr>
          <w:color w:val="003400"/>
          <w:sz w:val="40"/>
          <w:szCs w:val="40"/>
          <w:u w:val="single"/>
        </w:rPr>
        <w:t>3</w:t>
      </w:r>
      <w:r w:rsidRPr="003145BA">
        <w:rPr>
          <w:color w:val="003400"/>
          <w:sz w:val="40"/>
          <w:szCs w:val="40"/>
          <w:u w:val="single"/>
        </w:rPr>
        <w:t>) Comparison and Analysis</w:t>
      </w:r>
    </w:p>
    <w:p w14:paraId="7365D2BF" w14:textId="77777777" w:rsidR="00101EA8" w:rsidRDefault="00000000">
      <w:r>
        <w:t>DFS explores one branch deeply before backtracking. It finds a path quickly but does not guarantee the shortest path. In our run, DFS path had 6 cities.</w:t>
      </w:r>
      <w:r>
        <w:br/>
      </w:r>
      <w:r>
        <w:br/>
        <w:t>BFS explores level by level using a queue. The first time it finds the goal, that path is guaranteed shortest in terms of number of cities. In our run, BFS path had 4 cities, which is optimal.</w:t>
      </w:r>
      <w:r>
        <w:br/>
      </w:r>
      <w:r>
        <w:br/>
        <w:t>Thus, BFS performs better than DFS for shortest paths in unweighted graphs, because it systematically explores all nodes at smaller depth before going deeper.</w:t>
      </w:r>
    </w:p>
    <w:sectPr w:rsidR="00101E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197807">
    <w:abstractNumId w:val="8"/>
  </w:num>
  <w:num w:numId="2" w16cid:durableId="225726141">
    <w:abstractNumId w:val="6"/>
  </w:num>
  <w:num w:numId="3" w16cid:durableId="692726013">
    <w:abstractNumId w:val="5"/>
  </w:num>
  <w:num w:numId="4" w16cid:durableId="999773542">
    <w:abstractNumId w:val="4"/>
  </w:num>
  <w:num w:numId="5" w16cid:durableId="729306201">
    <w:abstractNumId w:val="7"/>
  </w:num>
  <w:num w:numId="6" w16cid:durableId="1851869395">
    <w:abstractNumId w:val="3"/>
  </w:num>
  <w:num w:numId="7" w16cid:durableId="754208761">
    <w:abstractNumId w:val="2"/>
  </w:num>
  <w:num w:numId="8" w16cid:durableId="1698580466">
    <w:abstractNumId w:val="1"/>
  </w:num>
  <w:num w:numId="9" w16cid:durableId="59089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EA8"/>
    <w:rsid w:val="00111A3E"/>
    <w:rsid w:val="0015074B"/>
    <w:rsid w:val="0029639D"/>
    <w:rsid w:val="003145BA"/>
    <w:rsid w:val="00326F90"/>
    <w:rsid w:val="005D4274"/>
    <w:rsid w:val="006B6C55"/>
    <w:rsid w:val="00887249"/>
    <w:rsid w:val="00AA1D8D"/>
    <w:rsid w:val="00B47730"/>
    <w:rsid w:val="00BE4C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306B"/>
  <w14:defaultImageDpi w14:val="300"/>
  <w15:docId w15:val="{CA50D6B8-5936-426F-AE7A-78DD1F20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2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810</Words>
  <Characters>4623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72</vt:i4>
      </vt:variant>
    </vt:vector>
  </HeadingPairs>
  <TitlesOfParts>
    <vt:vector size="73" baseType="lpstr">
      <vt:lpstr/>
      <vt:lpstr/>
      <vt:lpstr/>
      <vt:lpstr/>
      <vt:lpstr/>
      <vt:lpstr/>
      <vt:lpstr/>
      <vt:lpstr/>
      <vt:lpstr/>
      <vt:lpstr>    1) Depth-First Search (DFS) </vt:lpstr>
      <vt:lpstr>    2) Breadth-First Search (BFS) with OPEN and CLOSED</vt:lpstr>
      <vt:lpstr>    3) Python Implementation</vt:lpstr>
      <vt:lpstr>    from collections import deque</vt:lpstr>
      <vt:lpstr>    </vt:lpstr>
      <vt:lpstr>    def breadth_first_search(graph, start, goal):</vt:lpstr>
      <vt:lpstr>    # Initialize</vt:lpstr>
      <vt:lpstr>    open_list = deque([start])   # queue for nodes to explore</vt:lpstr>
      <vt:lpstr>    closed_list = []             # visited nodes</vt:lpstr>
      <vt:lpstr>    </vt:lpstr>
      <vt:lpstr>    while open_list:             # while states remain</vt:lpstr>
      <vt:lpstr>    # Remove leftmost state (FIFO)</vt:lpstr>
      <vt:lpstr>    X = open_list.popleft()</vt:lpstr>
      <vt:lpstr>    print(f"Visiting: {X}")</vt:lpstr>
      <vt:lpstr>    print(f"OPEN: {list(open_list)} \t CLOSED: {closed_list}")</vt:lpstr>
      <vt:lpstr>    </vt:lpstr>
      <vt:lpstr>    # Goal test</vt:lpstr>
      <vt:lpstr>    if X == goal:</vt:lpstr>
      <vt:lpstr>    print(f"SUCCESS: Goal '{goal}' found!")</vt:lpstr>
      <vt:lpstr>    return True</vt:lpstr>
      <vt:lpstr>    </vt:lpstr>
      <vt:lpstr>    # Generate children</vt:lpstr>
      <vt:lpstr>    children = graph.get(X, [])</vt:lpstr>
      <vt:lpstr>    </vt:lpstr>
      <vt:lpstr>    # Mark current node as visited</vt:lpstr>
      <vt:lpstr>    closed_list.append(X)</vt:lpstr>
      <vt:lpstr>    </vt:lpstr>
      <vt:lpstr>    # Add children (if not already in OPEN or CLOSED)</vt:lpstr>
      <vt:lpstr>    for child in children:</vt:lpstr>
      <vt:lpstr>    if child not in open_list and child not in closed_list:</vt:lpstr>
      <vt:lpstr>    open_list.append(child)</vt:lpstr>
      <vt:lpstr>    </vt:lpstr>
      <vt:lpstr>    # If no states left</vt:lpstr>
      <vt:lpstr>    print("FAIL: Goal not found.")</vt:lpstr>
      <vt:lpstr>    return False</vt:lpstr>
      <vt:lpstr>    </vt:lpstr>
      <vt:lpstr>    </vt:lpstr>
      <vt:lpstr>    # Romania map (partial graph for Arad → Bucharest search)</vt:lpstr>
      <vt:lpstr>    graph = {</vt:lpstr>
      <vt:lpstr>    "Arad": ["Zerind", "Sibiu", "Timisoara"],</vt:lpstr>
      <vt:lpstr>    "Zerind": ["Arad", "Oradea"],</vt:lpstr>
      <vt:lpstr>    "Oradea": ["Zerind", "Sibiu"],</vt:lpstr>
      <vt:lpstr>    "Sibiu": ["Arad", "Oradea", "Fagaras", "Rimnicu Vilcea"],</vt:lpstr>
      <vt:lpstr>    "Fagaras": ["Sibiu", "Bucharest"],</vt:lpstr>
      <vt:lpstr>    "Rimnicu Vilcea": ["Sibiu", "Pitesti", "Craiova"],</vt:lpstr>
      <vt:lpstr>    "Pitesti": ["Rimnicu Vilcea", "Craiova", "Bucharest"],</vt:lpstr>
      <vt:lpstr>    "Bucharest": ["Fagaras", "Pitesti", "Giurgiu", "Urziceni"],</vt:lpstr>
      <vt:lpstr>    "Timisoara": ["Arad", "Lugoj"],</vt:lpstr>
      <vt:lpstr>    "Lugoj": ["Timisoara", "Mehadia"],</vt:lpstr>
      <vt:lpstr>    "Mehadia": ["Lugoj", "Drobeta"],</vt:lpstr>
      <vt:lpstr>    "Drobeta": ["Mehadia", "Craiova"],</vt:lpstr>
      <vt:lpstr>    "Craiova": ["Drobeta", "Rimnicu Vilcea", "Pitesti"],</vt:lpstr>
      <vt:lpstr>    "Giurgiu": ["Bucharest"],</vt:lpstr>
      <vt:lpstr>    "Urziceni": ["Bucharest", "Vaslui", "Hirsova"],</vt:lpstr>
      <vt:lpstr>    "Hirsova": ["Urziceni", "Eforie"],</vt:lpstr>
      <vt:lpstr>    "Eforie": ["Hirsova"],</vt:lpstr>
      <vt:lpstr>    "Vaslui": ["Iasi", "Urziceni"],</vt:lpstr>
      <vt:lpstr>    "Iasi": ["Neamt", "Vaslui"],</vt:lpstr>
      <vt:lpstr>    "Neamt": ["Iasi"]</vt:lpstr>
      <vt:lpstr>    }</vt:lpstr>
      <vt:lpstr>    </vt:lpstr>
      <vt:lpstr>    # Run BFS</vt:lpstr>
      <vt:lpstr>    breadth_first_search(graph, "Arad", "Bucharest")</vt:lpstr>
      <vt:lpstr>    4) Comparison and Analysis</vt:lpstr>
    </vt:vector>
  </TitlesOfParts>
  <Manager/>
  <Company/>
  <LinksUpToDate>false</LinksUpToDate>
  <CharactersWithSpaces>5423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Misbah Ur Rehman Saim</cp:lastModifiedBy>
  <cp:revision>3</cp:revision>
  <dcterms:created xsi:type="dcterms:W3CDTF">2013-12-23T23:15:00Z</dcterms:created>
  <dcterms:modified xsi:type="dcterms:W3CDTF">2025-09-25T16:51:00Z</dcterms:modified>
  <cp:category/>
</cp:coreProperties>
</file>